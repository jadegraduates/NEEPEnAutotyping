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2A333" w14:textId="77777777" w:rsidR="002E6241" w:rsidRPr="00410646" w:rsidRDefault="002E6241" w:rsidP="00903EF8">
      <w:pPr>
        <w:spacing w:after="0"/>
        <w:rPr>
          <w:rFonts w:hint="eastAsia"/>
          <w:lang w:eastAsia="zh-CN"/>
        </w:rPr>
      </w:pPr>
      <w:bookmarkStart w:id="0" w:name="_GoBack"/>
      <w:bookmarkEnd w:id="0"/>
    </w:p>
    <w:sectPr w:rsidR="002E6241" w:rsidRPr="00410646" w:rsidSect="00007D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9980" w:h="14180" w:code="9"/>
      <w:pgMar w:top="720" w:right="1220" w:bottom="720" w:left="12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31DFC1" w14:textId="77777777" w:rsidR="00DE1DF9" w:rsidRDefault="00DE1DF9" w:rsidP="00410646">
      <w:pPr>
        <w:spacing w:after="0" w:line="240" w:lineRule="auto"/>
      </w:pPr>
      <w:r>
        <w:separator/>
      </w:r>
    </w:p>
  </w:endnote>
  <w:endnote w:type="continuationSeparator" w:id="0">
    <w:p w14:paraId="66B6D8B9" w14:textId="77777777" w:rsidR="00DE1DF9" w:rsidRDefault="00DE1DF9" w:rsidP="00410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524AC4E" w14:textId="77777777" w:rsidR="00144F25" w:rsidRDefault="00144F25">
    <w:pPr>
      <w:pStyle w:val="aff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3DFB075" w14:textId="77777777" w:rsidR="00144F25" w:rsidRDefault="00144F25">
    <w:pPr>
      <w:pStyle w:val="aff8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CADCB27" w14:textId="77777777" w:rsidR="00144F25" w:rsidRDefault="00144F25">
    <w:pPr>
      <w:pStyle w:val="aff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B4B94E" w14:textId="77777777" w:rsidR="00DE1DF9" w:rsidRDefault="00DE1DF9" w:rsidP="00410646">
      <w:pPr>
        <w:spacing w:after="0" w:line="240" w:lineRule="auto"/>
      </w:pPr>
      <w:r>
        <w:separator/>
      </w:r>
    </w:p>
  </w:footnote>
  <w:footnote w:type="continuationSeparator" w:id="0">
    <w:p w14:paraId="2531555E" w14:textId="77777777" w:rsidR="00DE1DF9" w:rsidRDefault="00DE1DF9" w:rsidP="00410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9A16775" w14:textId="77777777" w:rsidR="00144F25" w:rsidRDefault="00144F25">
    <w:pPr>
      <w:pStyle w:val="aff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A90E909" w14:textId="59368992" w:rsidR="00410646" w:rsidRPr="00410646" w:rsidRDefault="00DE1DF9" w:rsidP="00410646">
    <w:pPr>
      <w:pStyle w:val="aff6"/>
      <w:ind w:left="195" w:hanging="195"/>
      <w:jc w:val="left"/>
      <w:rPr>
        <w:sz w:val="21"/>
        <w:szCs w:val="21"/>
      </w:rPr>
    </w:pPr>
    <w:r>
      <w:rPr>
        <w:sz w:val="21"/>
        <w:szCs w:val="21"/>
        <w:lang w:eastAsia="zh-CN"/>
      </w:rPr>
      <w:pict w14:anchorId="2C908E6C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-43.95pt;margin-top:223.2pt;width:465.4pt;height:159.3pt;rotation:315;z-index:-251658752;mso-position-horizontal-relative:margin;mso-position-vertical-relative:margin" o:allowincell="f" fillcolor="silver" stroked="f">
          <v:fill opacity=".5"/>
          <v:textpath style="font-family:&quot;Simsun&quot;;font-size:1pt" trim="t" string="幂学教育"/>
          <o:lock v:ext="edit" text="f"/>
          <w10:wrap anchorx="margin" anchory="margin"/>
        </v:shape>
      </w:pict>
    </w:r>
    <w:r w:rsidR="00410646">
      <w:rPr>
        <w:noProof/>
        <w:sz w:val="21"/>
        <w:szCs w:val="21"/>
        <w:lang w:eastAsia="zh-CN"/>
      </w:rPr>
      <w:drawing>
        <wp:inline distT="0" distB="0" distL="0" distR="0" wp14:anchorId="20A09408" wp14:editId="58E2AA13">
          <wp:extent cx="1541057" cy="284132"/>
          <wp:effectExtent l="0" t="0" r="0" b="0"/>
          <wp:docPr id="2" name="图片 2" descr="页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页眉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3080" cy="293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A30A1">
      <w:rPr>
        <w:sz w:val="21"/>
        <w:szCs w:val="21"/>
      </w:rPr>
      <w:t xml:space="preserve">            </w:t>
    </w:r>
    <w:r w:rsidR="00410646">
      <w:rPr>
        <w:rFonts w:hint="eastAsia"/>
        <w:sz w:val="21"/>
        <w:szCs w:val="21"/>
        <w:lang w:eastAsia="zh-CN"/>
      </w:rPr>
      <w:t xml:space="preserve"> </w:t>
    </w:r>
    <w:r w:rsidR="00FA30A1">
      <w:rPr>
        <w:rFonts w:hint="eastAsia"/>
        <w:sz w:val="21"/>
        <w:szCs w:val="21"/>
        <w:lang w:eastAsia="zh-CN"/>
      </w:rPr>
      <w:t xml:space="preserve">  </w:t>
    </w:r>
    <w:r w:rsidR="00DB55C2">
      <w:rPr>
        <w:sz w:val="21"/>
        <w:szCs w:val="21"/>
        <w:lang w:eastAsia="zh-CN"/>
      </w:rPr>
      <w:t xml:space="preserve">      </w:t>
    </w:r>
    <w:r w:rsidR="00692E5D">
      <w:rPr>
        <w:sz w:val="21"/>
        <w:szCs w:val="21"/>
        <w:lang w:eastAsia="zh-CN"/>
      </w:rPr>
      <w:t xml:space="preserve">            </w:t>
    </w:r>
    <w:r w:rsidR="00144F25">
      <w:rPr>
        <w:sz w:val="21"/>
        <w:szCs w:val="21"/>
        <w:lang w:eastAsia="zh-CN"/>
      </w:rPr>
      <w:t xml:space="preserve">        </w:t>
    </w:r>
    <w:r w:rsidR="00410646">
      <w:rPr>
        <w:rFonts w:hint="eastAsia"/>
        <w:sz w:val="21"/>
        <w:szCs w:val="21"/>
      </w:rPr>
      <w:t>全国免费咨询电话：</w:t>
    </w:r>
    <w:r w:rsidR="00410646">
      <w:rPr>
        <w:rFonts w:hint="eastAsia"/>
      </w:rPr>
      <w:t>4000-989-102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6945367" w14:textId="77777777" w:rsidR="00144F25" w:rsidRDefault="00144F25">
    <w:pPr>
      <w:pStyle w:val="aff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7DEF"/>
    <w:rsid w:val="00034616"/>
    <w:rsid w:val="00037A81"/>
    <w:rsid w:val="0006063C"/>
    <w:rsid w:val="00144F25"/>
    <w:rsid w:val="00145B59"/>
    <w:rsid w:val="0015074B"/>
    <w:rsid w:val="001E0A0A"/>
    <w:rsid w:val="00253DBD"/>
    <w:rsid w:val="0029639D"/>
    <w:rsid w:val="002D4A2D"/>
    <w:rsid w:val="002E6241"/>
    <w:rsid w:val="00326F90"/>
    <w:rsid w:val="00403585"/>
    <w:rsid w:val="00410646"/>
    <w:rsid w:val="0048320C"/>
    <w:rsid w:val="00564645"/>
    <w:rsid w:val="005A1831"/>
    <w:rsid w:val="006015DB"/>
    <w:rsid w:val="00645034"/>
    <w:rsid w:val="00692E5D"/>
    <w:rsid w:val="006E5809"/>
    <w:rsid w:val="006F250C"/>
    <w:rsid w:val="00734F02"/>
    <w:rsid w:val="00754210"/>
    <w:rsid w:val="007A1881"/>
    <w:rsid w:val="007B6D14"/>
    <w:rsid w:val="00817D43"/>
    <w:rsid w:val="00847EF7"/>
    <w:rsid w:val="008D58E3"/>
    <w:rsid w:val="00903EF8"/>
    <w:rsid w:val="009933EB"/>
    <w:rsid w:val="009A06C8"/>
    <w:rsid w:val="009F070D"/>
    <w:rsid w:val="00A06EFA"/>
    <w:rsid w:val="00A56741"/>
    <w:rsid w:val="00A63FD0"/>
    <w:rsid w:val="00A72041"/>
    <w:rsid w:val="00AA1D8D"/>
    <w:rsid w:val="00AC047E"/>
    <w:rsid w:val="00B47730"/>
    <w:rsid w:val="00B616C3"/>
    <w:rsid w:val="00B64235"/>
    <w:rsid w:val="00BB264A"/>
    <w:rsid w:val="00BC191E"/>
    <w:rsid w:val="00BD7751"/>
    <w:rsid w:val="00C20E61"/>
    <w:rsid w:val="00C60623"/>
    <w:rsid w:val="00C9092C"/>
    <w:rsid w:val="00CB0664"/>
    <w:rsid w:val="00D2762E"/>
    <w:rsid w:val="00DB55C2"/>
    <w:rsid w:val="00DE1DF9"/>
    <w:rsid w:val="00EB607C"/>
    <w:rsid w:val="00F82B4C"/>
    <w:rsid w:val="00FA30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18872D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autoRedefine/>
    <w:uiPriority w:val="9"/>
    <w:qFormat/>
    <w:rsid w:val="00564645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52"/>
      <w:szCs w:val="52"/>
    </w:rPr>
  </w:style>
  <w:style w:type="paragraph" w:styleId="21">
    <w:name w:val="heading 2"/>
    <w:basedOn w:val="a1"/>
    <w:next w:val="a1"/>
    <w:link w:val="22"/>
    <w:autoRedefine/>
    <w:uiPriority w:val="9"/>
    <w:unhideWhenUsed/>
    <w:qFormat/>
    <w:rsid w:val="005646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26"/>
    </w:rPr>
  </w:style>
  <w:style w:type="paragraph" w:styleId="31">
    <w:name w:val="heading 3"/>
    <w:basedOn w:val="a1"/>
    <w:next w:val="a1"/>
    <w:link w:val="32"/>
    <w:autoRedefine/>
    <w:uiPriority w:val="9"/>
    <w:unhideWhenUsed/>
    <w:qFormat/>
    <w:rsid w:val="005646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44"/>
    </w:rPr>
  </w:style>
  <w:style w:type="paragraph" w:styleId="4">
    <w:name w:val="heading 4"/>
    <w:basedOn w:val="a1"/>
    <w:next w:val="a1"/>
    <w:link w:val="40"/>
    <w:autoRedefine/>
    <w:uiPriority w:val="9"/>
    <w:unhideWhenUsed/>
    <w:qFormat/>
    <w:rsid w:val="005646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36"/>
    </w:rPr>
  </w:style>
  <w:style w:type="paragraph" w:styleId="5">
    <w:name w:val="heading 5"/>
    <w:basedOn w:val="a1"/>
    <w:next w:val="a1"/>
    <w:link w:val="50"/>
    <w:autoRedefine/>
    <w:uiPriority w:val="9"/>
    <w:unhideWhenUsed/>
    <w:qFormat/>
    <w:rsid w:val="005646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000000" w:themeColor="text1"/>
      <w:sz w:val="32"/>
    </w:rPr>
  </w:style>
  <w:style w:type="paragraph" w:styleId="6">
    <w:name w:val="heading 6"/>
    <w:basedOn w:val="a1"/>
    <w:next w:val="a1"/>
    <w:link w:val="60"/>
    <w:autoRedefine/>
    <w:uiPriority w:val="9"/>
    <w:unhideWhenUsed/>
    <w:qFormat/>
    <w:rsid w:val="0056464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b/>
      <w:iCs/>
      <w:color w:val="000000" w:themeColor="text1"/>
      <w:sz w:val="30"/>
    </w:rPr>
  </w:style>
  <w:style w:type="paragraph" w:styleId="7">
    <w:name w:val="heading 7"/>
    <w:basedOn w:val="a1"/>
    <w:next w:val="a1"/>
    <w:link w:val="70"/>
    <w:autoRedefine/>
    <w:uiPriority w:val="9"/>
    <w:unhideWhenUsed/>
    <w:qFormat/>
    <w:rsid w:val="0056464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paragraph" w:styleId="8">
    <w:name w:val="heading 8"/>
    <w:basedOn w:val="a1"/>
    <w:next w:val="a1"/>
    <w:link w:val="80"/>
    <w:autoRedefine/>
    <w:uiPriority w:val="9"/>
    <w:unhideWhenUsed/>
    <w:qFormat/>
    <w:rsid w:val="0056464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字符"/>
    <w:basedOn w:val="a2"/>
    <w:link w:val="1"/>
    <w:uiPriority w:val="9"/>
    <w:rsid w:val="00564645"/>
    <w:rPr>
      <w:rFonts w:asciiTheme="majorHAnsi" w:eastAsiaTheme="majorEastAsia" w:hAnsiTheme="majorHAnsi" w:cstheme="majorBidi"/>
      <w:b/>
      <w:bCs/>
      <w:color w:val="000000" w:themeColor="text1"/>
      <w:sz w:val="52"/>
      <w:szCs w:val="52"/>
    </w:rPr>
  </w:style>
  <w:style w:type="character" w:customStyle="1" w:styleId="22">
    <w:name w:val="标题 2字符"/>
    <w:basedOn w:val="a2"/>
    <w:link w:val="21"/>
    <w:uiPriority w:val="9"/>
    <w:rsid w:val="00564645"/>
    <w:rPr>
      <w:rFonts w:asciiTheme="majorHAnsi" w:eastAsiaTheme="majorEastAsia" w:hAnsiTheme="majorHAnsi" w:cstheme="majorBidi"/>
      <w:b/>
      <w:bCs/>
      <w:color w:val="000000" w:themeColor="text1"/>
      <w:sz w:val="48"/>
      <w:szCs w:val="26"/>
    </w:rPr>
  </w:style>
  <w:style w:type="character" w:customStyle="1" w:styleId="32">
    <w:name w:val="标题 3字符"/>
    <w:basedOn w:val="a2"/>
    <w:link w:val="31"/>
    <w:uiPriority w:val="9"/>
    <w:rsid w:val="00564645"/>
    <w:rPr>
      <w:rFonts w:asciiTheme="majorHAnsi" w:eastAsiaTheme="majorEastAsia" w:hAnsiTheme="majorHAnsi" w:cstheme="majorBidi"/>
      <w:b/>
      <w:bCs/>
      <w:color w:val="000000" w:themeColor="text1"/>
      <w:sz w:val="44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标题字符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标题字符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正文文本字符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字符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宏文本字符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字符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标题 4字符"/>
    <w:basedOn w:val="a2"/>
    <w:link w:val="4"/>
    <w:uiPriority w:val="9"/>
    <w:rsid w:val="00564645"/>
    <w:rPr>
      <w:rFonts w:asciiTheme="majorHAnsi" w:eastAsiaTheme="majorEastAsia" w:hAnsiTheme="majorHAnsi" w:cstheme="majorBidi"/>
      <w:b/>
      <w:bCs/>
      <w:iCs/>
      <w:color w:val="000000" w:themeColor="text1"/>
      <w:sz w:val="36"/>
    </w:rPr>
  </w:style>
  <w:style w:type="character" w:customStyle="1" w:styleId="50">
    <w:name w:val="标题 5字符"/>
    <w:basedOn w:val="a2"/>
    <w:link w:val="5"/>
    <w:uiPriority w:val="9"/>
    <w:rsid w:val="00564645"/>
    <w:rPr>
      <w:rFonts w:asciiTheme="majorHAnsi" w:eastAsiaTheme="majorEastAsia" w:hAnsiTheme="majorHAnsi" w:cstheme="majorBidi"/>
      <w:b/>
      <w:color w:val="000000" w:themeColor="text1"/>
      <w:sz w:val="32"/>
    </w:rPr>
  </w:style>
  <w:style w:type="character" w:customStyle="1" w:styleId="60">
    <w:name w:val="标题 6字符"/>
    <w:basedOn w:val="a2"/>
    <w:link w:val="6"/>
    <w:uiPriority w:val="9"/>
    <w:rsid w:val="00564645"/>
    <w:rPr>
      <w:rFonts w:asciiTheme="majorHAnsi" w:eastAsiaTheme="majorEastAsia" w:hAnsiTheme="majorHAnsi" w:cstheme="majorBidi"/>
      <w:b/>
      <w:iCs/>
      <w:color w:val="000000" w:themeColor="text1"/>
      <w:sz w:val="30"/>
    </w:rPr>
  </w:style>
  <w:style w:type="character" w:customStyle="1" w:styleId="70">
    <w:name w:val="标题 7字符"/>
    <w:basedOn w:val="a2"/>
    <w:link w:val="7"/>
    <w:uiPriority w:val="9"/>
    <w:rsid w:val="00564645"/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character" w:customStyle="1" w:styleId="80">
    <w:name w:val="标题 8字符"/>
    <w:basedOn w:val="a2"/>
    <w:link w:val="8"/>
    <w:uiPriority w:val="9"/>
    <w:rsid w:val="00564645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90">
    <w:name w:val="标题 9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af6">
    <w:name w:val="Intense Quote"/>
    <w:basedOn w:val="a1"/>
    <w:next w:val="a1"/>
    <w:link w:val="af7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7">
    <w:name w:val="明显引用字符"/>
    <w:basedOn w:val="a2"/>
    <w:link w:val="af6"/>
    <w:uiPriority w:val="30"/>
    <w:rsid w:val="00FC693F"/>
    <w:rPr>
      <w:b/>
      <w:bCs/>
      <w:i/>
      <w:iCs/>
      <w:color w:val="4F81BD" w:themeColor="accent1"/>
    </w:rPr>
  </w:style>
  <w:style w:type="character" w:styleId="af8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a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b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0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1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2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3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4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5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6">
    <w:name w:val="header"/>
    <w:basedOn w:val="a1"/>
    <w:link w:val="aff7"/>
    <w:unhideWhenUsed/>
    <w:rsid w:val="00410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f7">
    <w:name w:val="页眉字符"/>
    <w:basedOn w:val="a2"/>
    <w:link w:val="aff6"/>
    <w:rsid w:val="00410646"/>
    <w:rPr>
      <w:sz w:val="18"/>
      <w:szCs w:val="18"/>
    </w:rPr>
  </w:style>
  <w:style w:type="paragraph" w:styleId="aff8">
    <w:name w:val="footer"/>
    <w:basedOn w:val="a1"/>
    <w:link w:val="aff9"/>
    <w:uiPriority w:val="99"/>
    <w:unhideWhenUsed/>
    <w:rsid w:val="0041064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f9">
    <w:name w:val="页脚字符"/>
    <w:basedOn w:val="a2"/>
    <w:link w:val="aff8"/>
    <w:uiPriority w:val="99"/>
    <w:rsid w:val="00410646"/>
    <w:rPr>
      <w:sz w:val="18"/>
      <w:szCs w:val="18"/>
    </w:rPr>
  </w:style>
  <w:style w:type="paragraph" w:styleId="affa">
    <w:name w:val="Document Map"/>
    <w:basedOn w:val="a1"/>
    <w:link w:val="affb"/>
    <w:uiPriority w:val="99"/>
    <w:semiHidden/>
    <w:unhideWhenUsed/>
    <w:rsid w:val="00564645"/>
    <w:rPr>
      <w:rFonts w:ascii="宋体" w:eastAsia="宋体"/>
      <w:sz w:val="24"/>
      <w:szCs w:val="24"/>
    </w:rPr>
  </w:style>
  <w:style w:type="character" w:customStyle="1" w:styleId="affb">
    <w:name w:val="文档结构图字符"/>
    <w:basedOn w:val="a2"/>
    <w:link w:val="affa"/>
    <w:uiPriority w:val="99"/>
    <w:semiHidden/>
    <w:rsid w:val="00564645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EC6E5F-9BB5-9446-BA4F-A4708ACF6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用户</cp:lastModifiedBy>
  <cp:revision>32</cp:revision>
  <dcterms:created xsi:type="dcterms:W3CDTF">2013-12-23T23:15:00Z</dcterms:created>
  <dcterms:modified xsi:type="dcterms:W3CDTF">2018-01-17T04:46:00Z</dcterms:modified>
  <cp:category/>
</cp:coreProperties>
</file>